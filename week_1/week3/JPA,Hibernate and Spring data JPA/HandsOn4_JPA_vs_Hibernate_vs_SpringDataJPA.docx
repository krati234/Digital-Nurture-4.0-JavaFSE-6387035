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Hands-on 4: Difference between JPA, Hibernate, and Spring Data JPA</w:t>
      </w:r>
    </w:p>
    <w:p>
      <w:pPr>
        <w:pStyle w:val="Heading2"/>
      </w:pPr>
      <w:r>
        <w:t>1. Overview</w:t>
      </w:r>
    </w:p>
    <w:p>
      <w:r>
        <w:t>This document explains the difference between Java Persistence API (JPA), Hibernate, and Spring Data JPA in the context of Java applications using data persistence and object-relational mapping (ORM).</w:t>
      </w:r>
    </w:p>
    <w:p>
      <w:pPr>
        <w:pStyle w:val="Heading2"/>
      </w:pPr>
      <w:r>
        <w:t>2. Java Persistence API (JPA)</w:t>
      </w:r>
    </w:p>
    <w:p>
      <w:r>
        <w:t>- JPA is a specification defined by JSR 338 for object-relational mapping in Java.</w:t>
        <w:br/>
        <w:t>- It provides a standard for persisting, reading, and managing data from Java objects to relational databases.</w:t>
        <w:br/>
        <w:t>- JPA does not provide any concrete implementation.</w:t>
        <w:br/>
        <w:t>- Popular JPA implementations include Hibernate, EclipseLink, and OpenJPA.</w:t>
      </w:r>
    </w:p>
    <w:p>
      <w:pPr>
        <w:pStyle w:val="Heading2"/>
      </w:pPr>
      <w:r>
        <w:t>3. Hibernate</w:t>
      </w:r>
    </w:p>
    <w:p>
      <w:r>
        <w:t>- Hibernate is an ORM (Object-Relational Mapping) framework and one of the most popular implementations of JPA.</w:t>
        <w:br/>
        <w:t>- It simplifies database interactions by mapping Java objects to database tables.</w:t>
        <w:br/>
        <w:t>- Developers interact with Hibernate APIs to persist and retrieve data using Session and Transaction management.</w:t>
      </w:r>
    </w:p>
    <w:p>
      <w:pPr>
        <w:pStyle w:val="Heading2"/>
      </w:pPr>
      <w:r>
        <w:t>4. Spring Data JPA</w:t>
      </w:r>
    </w:p>
    <w:p>
      <w:r>
        <w:t>- Spring Data JPA is a part of the Spring Framework that provides an abstraction layer over JPA implementations like Hibernate.</w:t>
        <w:br/>
        <w:t>- It does not provide its own JPA implementation.</w:t>
        <w:br/>
        <w:t>- It significantly reduces boilerplate code by auto-generating common CRUD operations.</w:t>
        <w:br/>
        <w:t>- It simplifies transaction management and data access layers using annotations like @Repository and @Transactional.</w:t>
      </w:r>
    </w:p>
    <w:p>
      <w:pPr>
        <w:pStyle w:val="Heading2"/>
      </w:pPr>
      <w:r>
        <w:t>5. Code Comparison</w:t>
      </w:r>
    </w:p>
    <w:p>
      <w:pPr>
        <w:pStyle w:val="Heading3"/>
      </w:pPr>
      <w:r>
        <w:t>Hibernate:</w:t>
      </w:r>
    </w:p>
    <w:p>
      <w:pPr>
        <w:pStyle w:val="IntenseQuote"/>
      </w:pPr>
      <w:r>
        <w:t>public Integer addEmployee(Employee employee) 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t xml:space="preserve">    try {</w:t>
        <w:br/>
        <w:t xml:space="preserve">        tx = session.beginTransaction();</w:t>
        <w:br/>
        <w:t xml:space="preserve">        employeeID = (Integer) session.save(employee);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</w:t>
        <w:br/>
        <w:t xml:space="preserve">    }</w:t>
        <w:br/>
        <w:t xml:space="preserve">    return employeeID;</w:t>
        <w:br/>
        <w:t>}</w:t>
      </w:r>
    </w:p>
    <w:p>
      <w:pPr>
        <w:pStyle w:val="Heading3"/>
      </w:pPr>
      <w:r>
        <w:t>Spring Data JPA:</w:t>
      </w:r>
    </w:p>
    <w:p>
      <w:pPr>
        <w:pStyle w:val="IntenseQuote"/>
      </w:pPr>
      <w:r>
        <w:t>EmployeeRepository.java</w:t>
        <w:br/>
        <w:t>public interface EmployeeRepository extends JpaRepository&lt;Employee, Integer&gt; {</w:t>
        <w:br/>
        <w:t>}</w:t>
        <w:br/>
        <w:br/>
        <w:t>EmployeeService.java</w:t>
        <w:br/>
        <w:t>@Autowired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  employeeRepository.save(employee);</w:t>
        <w:br/>
        <w:t>}</w:t>
      </w:r>
    </w:p>
    <w:p>
      <w:pPr>
        <w:pStyle w:val="Heading2"/>
      </w:pPr>
      <w:r>
        <w:t>6. Summary</w:t>
      </w:r>
    </w:p>
    <w:p>
      <w:r>
        <w:t>- JPA is a specification, not an implementation.</w:t>
        <w:br/>
        <w:t>- Hibernate is a JPA-compliant ORM framework.</w:t>
        <w:br/>
        <w:t>- Spring Data JPA is an abstraction layer on top of JPA implementations like Hibernate, reducing development time and effort.</w:t>
        <w:br/>
        <w:t>- Spring Data JPA is preferred for simplifying CRUD operations and minimizing boilerplate code in Spring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